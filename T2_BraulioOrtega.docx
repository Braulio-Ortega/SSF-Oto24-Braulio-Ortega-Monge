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B5A64" w14:textId="2B1E709D" w:rsidR="00D4796F" w:rsidRPr="00CD437A" w:rsidRDefault="00CD437A">
      <w:pPr>
        <w:pStyle w:val="Ttulo1"/>
        <w:rPr>
          <w:lang w:val="es-MX"/>
        </w:rPr>
      </w:pPr>
      <w:r w:rsidRPr="00CD437A">
        <w:rPr>
          <w:lang w:val="es-MX"/>
        </w:rPr>
        <w:drawing>
          <wp:anchor distT="0" distB="0" distL="114300" distR="114300" simplePos="0" relativeHeight="251657216" behindDoc="0" locked="0" layoutInCell="1" allowOverlap="1" wp14:anchorId="7004039B" wp14:editId="2F5AF164">
            <wp:simplePos x="0" y="0"/>
            <wp:positionH relativeFrom="column">
              <wp:posOffset>3909060</wp:posOffset>
            </wp:positionH>
            <wp:positionV relativeFrom="paragraph">
              <wp:posOffset>3175</wp:posOffset>
            </wp:positionV>
            <wp:extent cx="1811655" cy="1838796"/>
            <wp:effectExtent l="0" t="0" r="0" b="9525"/>
            <wp:wrapNone/>
            <wp:docPr id="6647522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223" name="Imagen 1" descr="Logoti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1838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CD437A">
        <w:rPr>
          <w:lang w:val="es-MX"/>
        </w:rPr>
        <w:t>Facultad de Ciencias Físico Matemáticas</w:t>
      </w:r>
    </w:p>
    <w:p w14:paraId="5CC750A5" w14:textId="77777777" w:rsidR="00D4796F" w:rsidRPr="00CD437A" w:rsidRDefault="00000000">
      <w:pPr>
        <w:rPr>
          <w:lang w:val="es-MX"/>
        </w:rPr>
      </w:pPr>
      <w:r w:rsidRPr="00CD437A">
        <w:rPr>
          <w:lang w:val="es-MX"/>
        </w:rPr>
        <w:t>Benemérita Universidad Autónoma de Puebla</w:t>
      </w:r>
      <w:r w:rsidRPr="00CD437A">
        <w:rPr>
          <w:lang w:val="es-MX"/>
        </w:rPr>
        <w:br/>
        <w:t>Heroica Puebla de Zaragoza, 20 de noviembre, 2024.</w:t>
      </w:r>
    </w:p>
    <w:p w14:paraId="656DAB1F" w14:textId="7C6601B6" w:rsidR="00D4796F" w:rsidRPr="00CD437A" w:rsidRDefault="00000000">
      <w:pPr>
        <w:rPr>
          <w:lang w:val="es-MX"/>
        </w:rPr>
      </w:pPr>
      <w:r w:rsidRPr="00CD437A">
        <w:rPr>
          <w:lang w:val="es-MX"/>
        </w:rPr>
        <w:t xml:space="preserve">Alumno: </w:t>
      </w:r>
      <w:r w:rsidR="00CD437A">
        <w:rPr>
          <w:lang w:val="es-MX"/>
        </w:rPr>
        <w:t>Ortega Monge Braulio</w:t>
      </w:r>
      <w:r w:rsidRPr="00CD437A">
        <w:rPr>
          <w:lang w:val="es-MX"/>
        </w:rPr>
        <w:br/>
        <w:t xml:space="preserve">Matrícula: </w:t>
      </w:r>
      <w:r w:rsidR="00CD437A">
        <w:rPr>
          <w:lang w:val="es-MX"/>
        </w:rPr>
        <w:t>202049806</w:t>
      </w:r>
    </w:p>
    <w:p w14:paraId="3B4AB4A8" w14:textId="77777777" w:rsidR="00D4796F" w:rsidRPr="00CD437A" w:rsidRDefault="00000000">
      <w:pPr>
        <w:rPr>
          <w:lang w:val="es-MX"/>
        </w:rPr>
      </w:pPr>
      <w:r w:rsidRPr="00CD437A">
        <w:rPr>
          <w:lang w:val="es-MX"/>
        </w:rPr>
        <w:t>Título: Análisis de Convergencia para Evaluación de cos(x)</w:t>
      </w:r>
    </w:p>
    <w:p w14:paraId="3C015631" w14:textId="77777777" w:rsidR="00D4796F" w:rsidRPr="00CD437A" w:rsidRDefault="00000000">
      <w:pPr>
        <w:pStyle w:val="Ttulo2"/>
        <w:rPr>
          <w:lang w:val="es-MX"/>
        </w:rPr>
      </w:pPr>
      <w:r w:rsidRPr="00CD437A">
        <w:rPr>
          <w:lang w:val="es-MX"/>
        </w:rPr>
        <w:t>Formalismo</w:t>
      </w:r>
    </w:p>
    <w:p w14:paraId="1A546261" w14:textId="77777777" w:rsidR="00D4796F" w:rsidRPr="00CD437A" w:rsidRDefault="00000000">
      <w:pPr>
        <w:rPr>
          <w:lang w:val="es-MX"/>
        </w:rPr>
      </w:pPr>
      <w:proofErr w:type="gramStart"/>
      <w:r w:rsidRPr="00CD437A">
        <w:rPr>
          <w:lang w:val="es-MX"/>
        </w:rPr>
        <w:t>La función a evaluar</w:t>
      </w:r>
      <w:proofErr w:type="gramEnd"/>
      <w:r w:rsidRPr="00CD437A">
        <w:rPr>
          <w:lang w:val="es-MX"/>
        </w:rPr>
        <w:t xml:space="preserve"> es el coseno utilizando dos métodos: la serie de Taylor y la computación parcial. La serie de Taylor para cos(x) está dada por:</w:t>
      </w:r>
      <w:r w:rsidRPr="00CD437A">
        <w:rPr>
          <w:lang w:val="es-MX"/>
        </w:rPr>
        <w:br/>
      </w:r>
      <w:r w:rsidRPr="00CD437A">
        <w:rPr>
          <w:lang w:val="es-MX"/>
        </w:rPr>
        <w:br/>
        <w:t xml:space="preserve">cos(x) = </w:t>
      </w:r>
      <w:r>
        <w:t>Σ</w:t>
      </w:r>
      <w:r w:rsidRPr="00CD437A">
        <w:rPr>
          <w:lang w:val="es-MX"/>
        </w:rPr>
        <w:t xml:space="preserve"> (-</w:t>
      </w:r>
      <w:proofErr w:type="gramStart"/>
      <w:r w:rsidRPr="00CD437A">
        <w:rPr>
          <w:lang w:val="es-MX"/>
        </w:rPr>
        <w:t>1)^</w:t>
      </w:r>
      <w:proofErr w:type="gramEnd"/>
      <w:r w:rsidRPr="00CD437A">
        <w:rPr>
          <w:lang w:val="es-MX"/>
        </w:rPr>
        <w:t>n * (x^(2n)) / (2n)!, n = 0, 1, 2, ...</w:t>
      </w:r>
      <w:r w:rsidRPr="00CD437A">
        <w:rPr>
          <w:lang w:val="es-MX"/>
        </w:rPr>
        <w:br/>
      </w:r>
      <w:r w:rsidRPr="00CD437A">
        <w:rPr>
          <w:lang w:val="es-MX"/>
        </w:rPr>
        <w:br/>
        <w:t>El método de computación parcial calcula cada término iterativamente para evitar recalcular factoriales y potencias.</w:t>
      </w:r>
    </w:p>
    <w:p w14:paraId="324EEF24" w14:textId="77777777" w:rsidR="00D4796F" w:rsidRPr="00CD437A" w:rsidRDefault="00000000">
      <w:pPr>
        <w:pStyle w:val="Ttulo2"/>
        <w:rPr>
          <w:lang w:val="es-MX"/>
        </w:rPr>
      </w:pPr>
      <w:r w:rsidRPr="00CD437A">
        <w:rPr>
          <w:lang w:val="es-MX"/>
        </w:rPr>
        <w:t>Algoritmo</w:t>
      </w:r>
    </w:p>
    <w:p w14:paraId="193911FF" w14:textId="77777777" w:rsidR="00D4796F" w:rsidRPr="00CD437A" w:rsidRDefault="00000000">
      <w:pPr>
        <w:rPr>
          <w:lang w:val="es-MX"/>
        </w:rPr>
      </w:pPr>
      <w:r w:rsidRPr="00CD437A">
        <w:rPr>
          <w:lang w:val="es-MX"/>
        </w:rPr>
        <w:t>Los pasos generales para cada método son:</w:t>
      </w:r>
      <w:r w:rsidRPr="00CD437A">
        <w:rPr>
          <w:lang w:val="es-MX"/>
        </w:rPr>
        <w:br/>
        <w:t>1. Inicializar el valor de la suma y el primer término.</w:t>
      </w:r>
      <w:r w:rsidRPr="00CD437A">
        <w:rPr>
          <w:lang w:val="es-MX"/>
        </w:rPr>
        <w:br/>
        <w:t>2. Iterar mientras el término actual sea mayor que la tolerancia especificada.</w:t>
      </w:r>
      <w:r w:rsidRPr="00CD437A">
        <w:rPr>
          <w:lang w:val="es-MX"/>
        </w:rPr>
        <w:br/>
        <w:t>3. Actualizar la suma y calcular el siguiente término.</w:t>
      </w:r>
      <w:r w:rsidRPr="00CD437A">
        <w:rPr>
          <w:lang w:val="es-MX"/>
        </w:rPr>
        <w:br/>
        <w:t>4. Retornar el valor aproximado del coseno.</w:t>
      </w:r>
    </w:p>
    <w:p w14:paraId="3D7415EA" w14:textId="77777777" w:rsidR="00D4796F" w:rsidRPr="00CD437A" w:rsidRDefault="00000000">
      <w:pPr>
        <w:pStyle w:val="Ttulo2"/>
        <w:rPr>
          <w:lang w:val="es-MX"/>
        </w:rPr>
      </w:pPr>
      <w:r w:rsidRPr="00CD437A">
        <w:rPr>
          <w:lang w:val="es-MX"/>
        </w:rPr>
        <w:t>Código</w:t>
      </w:r>
    </w:p>
    <w:p w14:paraId="29798747" w14:textId="77777777" w:rsidR="00D4796F" w:rsidRPr="00CD437A" w:rsidRDefault="00000000">
      <w:pPr>
        <w:rPr>
          <w:lang w:val="es-MX"/>
        </w:rPr>
      </w:pPr>
      <w:r w:rsidRPr="00CD437A">
        <w:rPr>
          <w:lang w:val="es-MX"/>
        </w:rPr>
        <w:t>A continuación se presentan las implementaciones en Python para ambos métodos:</w:t>
      </w:r>
      <w:r w:rsidRPr="00CD437A">
        <w:rPr>
          <w:lang w:val="es-MX"/>
        </w:rPr>
        <w:br/>
        <w:t>Serie de Taylor:</w:t>
      </w:r>
      <w:r w:rsidRPr="00CD437A">
        <w:rPr>
          <w:lang w:val="es-MX"/>
        </w:rPr>
        <w:br/>
        <w:t>```</w:t>
      </w:r>
      <w:proofErr w:type="spellStart"/>
      <w:r w:rsidRPr="00CD437A">
        <w:rPr>
          <w:lang w:val="es-MX"/>
        </w:rPr>
        <w:t>python</w:t>
      </w:r>
      <w:proofErr w:type="spellEnd"/>
      <w:r w:rsidRPr="00CD437A">
        <w:rPr>
          <w:lang w:val="es-MX"/>
        </w:rPr>
        <w:br/>
      </w:r>
      <w:proofErr w:type="spellStart"/>
      <w:r w:rsidRPr="00CD437A">
        <w:rPr>
          <w:lang w:val="es-MX"/>
        </w:rPr>
        <w:t>def</w:t>
      </w:r>
      <w:proofErr w:type="spellEnd"/>
      <w:r w:rsidRPr="00CD437A">
        <w:rPr>
          <w:lang w:val="es-MX"/>
        </w:rPr>
        <w:t xml:space="preserve"> </w:t>
      </w:r>
      <w:proofErr w:type="spellStart"/>
      <w:r w:rsidRPr="00CD437A">
        <w:rPr>
          <w:lang w:val="es-MX"/>
        </w:rPr>
        <w:t>cos_taylor</w:t>
      </w:r>
      <w:proofErr w:type="spellEnd"/>
      <w:r w:rsidRPr="00CD437A">
        <w:rPr>
          <w:lang w:val="es-MX"/>
        </w:rPr>
        <w:t xml:space="preserve">(x, </w:t>
      </w:r>
      <w:proofErr w:type="spellStart"/>
      <w:r w:rsidRPr="00CD437A">
        <w:rPr>
          <w:lang w:val="es-MX"/>
        </w:rPr>
        <w:t>tolerance</w:t>
      </w:r>
      <w:proofErr w:type="spellEnd"/>
      <w:r w:rsidRPr="00CD437A">
        <w:rPr>
          <w:lang w:val="es-MX"/>
        </w:rPr>
        <w:t>):</w:t>
      </w:r>
      <w:r w:rsidRPr="00CD437A">
        <w:rPr>
          <w:lang w:val="es-MX"/>
        </w:rPr>
        <w:br/>
        <w:t xml:space="preserve">    suma = 0</w:t>
      </w:r>
      <w:r w:rsidRPr="00CD437A">
        <w:rPr>
          <w:lang w:val="es-MX"/>
        </w:rPr>
        <w:br/>
        <w:t xml:space="preserve">    </w:t>
      </w:r>
      <w:proofErr w:type="spellStart"/>
      <w:r w:rsidRPr="00CD437A">
        <w:rPr>
          <w:lang w:val="es-MX"/>
        </w:rPr>
        <w:t>term</w:t>
      </w:r>
      <w:proofErr w:type="spellEnd"/>
      <w:r w:rsidRPr="00CD437A">
        <w:rPr>
          <w:lang w:val="es-MX"/>
        </w:rPr>
        <w:t xml:space="preserve"> = 1</w:t>
      </w:r>
      <w:r w:rsidRPr="00CD437A">
        <w:rPr>
          <w:lang w:val="es-MX"/>
        </w:rPr>
        <w:br/>
        <w:t xml:space="preserve">    n = 0</w:t>
      </w:r>
      <w:r w:rsidRPr="00CD437A">
        <w:rPr>
          <w:lang w:val="es-MX"/>
        </w:rPr>
        <w:br/>
        <w:t xml:space="preserve">    </w:t>
      </w:r>
      <w:proofErr w:type="spellStart"/>
      <w:r w:rsidRPr="00CD437A">
        <w:rPr>
          <w:lang w:val="es-MX"/>
        </w:rPr>
        <w:t>while</w:t>
      </w:r>
      <w:proofErr w:type="spellEnd"/>
      <w:r w:rsidRPr="00CD437A">
        <w:rPr>
          <w:lang w:val="es-MX"/>
        </w:rPr>
        <w:t xml:space="preserve"> </w:t>
      </w:r>
      <w:proofErr w:type="spellStart"/>
      <w:r w:rsidRPr="00CD437A">
        <w:rPr>
          <w:lang w:val="es-MX"/>
        </w:rPr>
        <w:t>abs</w:t>
      </w:r>
      <w:proofErr w:type="spellEnd"/>
      <w:r w:rsidRPr="00CD437A">
        <w:rPr>
          <w:lang w:val="es-MX"/>
        </w:rPr>
        <w:t>(</w:t>
      </w:r>
      <w:proofErr w:type="spellStart"/>
      <w:r w:rsidRPr="00CD437A">
        <w:rPr>
          <w:lang w:val="es-MX"/>
        </w:rPr>
        <w:t>term</w:t>
      </w:r>
      <w:proofErr w:type="spellEnd"/>
      <w:r w:rsidRPr="00CD437A">
        <w:rPr>
          <w:lang w:val="es-MX"/>
        </w:rPr>
        <w:t xml:space="preserve">) &gt; </w:t>
      </w:r>
      <w:proofErr w:type="spellStart"/>
      <w:r w:rsidRPr="00CD437A">
        <w:rPr>
          <w:lang w:val="es-MX"/>
        </w:rPr>
        <w:t>tolerance</w:t>
      </w:r>
      <w:proofErr w:type="spellEnd"/>
      <w:r w:rsidRPr="00CD437A">
        <w:rPr>
          <w:lang w:val="es-MX"/>
        </w:rPr>
        <w:t>:</w:t>
      </w:r>
      <w:r w:rsidRPr="00CD437A">
        <w:rPr>
          <w:lang w:val="es-MX"/>
        </w:rPr>
        <w:br/>
        <w:t xml:space="preserve">        suma += </w:t>
      </w:r>
      <w:proofErr w:type="spellStart"/>
      <w:r w:rsidRPr="00CD437A">
        <w:rPr>
          <w:lang w:val="es-MX"/>
        </w:rPr>
        <w:t>term</w:t>
      </w:r>
      <w:proofErr w:type="spellEnd"/>
      <w:r w:rsidRPr="00CD437A">
        <w:rPr>
          <w:lang w:val="es-MX"/>
        </w:rPr>
        <w:br/>
        <w:t xml:space="preserve">        n += 1</w:t>
      </w:r>
      <w:r w:rsidRPr="00CD437A">
        <w:rPr>
          <w:lang w:val="es-MX"/>
        </w:rPr>
        <w:br/>
        <w:t xml:space="preserve">        </w:t>
      </w:r>
      <w:proofErr w:type="spellStart"/>
      <w:r w:rsidRPr="00CD437A">
        <w:rPr>
          <w:lang w:val="es-MX"/>
        </w:rPr>
        <w:t>term</w:t>
      </w:r>
      <w:proofErr w:type="spellEnd"/>
      <w:r w:rsidRPr="00CD437A">
        <w:rPr>
          <w:lang w:val="es-MX"/>
        </w:rPr>
        <w:t xml:space="preserve"> = (-1) ** n * (x ** (2 * n)) / </w:t>
      </w:r>
      <w:proofErr w:type="spellStart"/>
      <w:r w:rsidRPr="00CD437A">
        <w:rPr>
          <w:lang w:val="es-MX"/>
        </w:rPr>
        <w:t>math.factorial</w:t>
      </w:r>
      <w:proofErr w:type="spellEnd"/>
      <w:r w:rsidRPr="00CD437A">
        <w:rPr>
          <w:lang w:val="es-MX"/>
        </w:rPr>
        <w:t>(2 * n)</w:t>
      </w:r>
      <w:r w:rsidRPr="00CD437A">
        <w:rPr>
          <w:lang w:val="es-MX"/>
        </w:rPr>
        <w:br/>
        <w:t xml:space="preserve">    </w:t>
      </w:r>
      <w:proofErr w:type="spellStart"/>
      <w:r w:rsidRPr="00CD437A">
        <w:rPr>
          <w:lang w:val="es-MX"/>
        </w:rPr>
        <w:t>return</w:t>
      </w:r>
      <w:proofErr w:type="spellEnd"/>
      <w:r w:rsidRPr="00CD437A">
        <w:rPr>
          <w:lang w:val="es-MX"/>
        </w:rPr>
        <w:t xml:space="preserve"> suma</w:t>
      </w:r>
      <w:r w:rsidRPr="00CD437A">
        <w:rPr>
          <w:lang w:val="es-MX"/>
        </w:rPr>
        <w:br/>
        <w:t>```</w:t>
      </w:r>
      <w:r w:rsidRPr="00CD437A">
        <w:rPr>
          <w:lang w:val="es-MX"/>
        </w:rPr>
        <w:br/>
        <w:t>Computación Parcial:</w:t>
      </w:r>
      <w:r w:rsidRPr="00CD437A">
        <w:rPr>
          <w:lang w:val="es-MX"/>
        </w:rPr>
        <w:br/>
        <w:t>```</w:t>
      </w:r>
      <w:proofErr w:type="spellStart"/>
      <w:r w:rsidRPr="00CD437A">
        <w:rPr>
          <w:lang w:val="es-MX"/>
        </w:rPr>
        <w:t>python</w:t>
      </w:r>
      <w:proofErr w:type="spellEnd"/>
      <w:r w:rsidRPr="00CD437A">
        <w:rPr>
          <w:lang w:val="es-MX"/>
        </w:rPr>
        <w:br/>
      </w:r>
      <w:proofErr w:type="spellStart"/>
      <w:r w:rsidRPr="00CD437A">
        <w:rPr>
          <w:lang w:val="es-MX"/>
        </w:rPr>
        <w:t>def</w:t>
      </w:r>
      <w:proofErr w:type="spellEnd"/>
      <w:r w:rsidRPr="00CD437A">
        <w:rPr>
          <w:lang w:val="es-MX"/>
        </w:rPr>
        <w:t xml:space="preserve"> </w:t>
      </w:r>
      <w:proofErr w:type="spellStart"/>
      <w:r w:rsidRPr="00CD437A">
        <w:rPr>
          <w:lang w:val="es-MX"/>
        </w:rPr>
        <w:t>cos_partial</w:t>
      </w:r>
      <w:proofErr w:type="spellEnd"/>
      <w:r w:rsidRPr="00CD437A">
        <w:rPr>
          <w:lang w:val="es-MX"/>
        </w:rPr>
        <w:t xml:space="preserve">(x, </w:t>
      </w:r>
      <w:proofErr w:type="spellStart"/>
      <w:r w:rsidRPr="00CD437A">
        <w:rPr>
          <w:lang w:val="es-MX"/>
        </w:rPr>
        <w:t>tolerance</w:t>
      </w:r>
      <w:proofErr w:type="spellEnd"/>
      <w:r w:rsidRPr="00CD437A">
        <w:rPr>
          <w:lang w:val="es-MX"/>
        </w:rPr>
        <w:t>):</w:t>
      </w:r>
      <w:r w:rsidRPr="00CD437A">
        <w:rPr>
          <w:lang w:val="es-MX"/>
        </w:rPr>
        <w:br/>
      </w:r>
      <w:r w:rsidRPr="00CD437A">
        <w:rPr>
          <w:lang w:val="es-MX"/>
        </w:rPr>
        <w:lastRenderedPageBreak/>
        <w:t xml:space="preserve">    suma = 0</w:t>
      </w:r>
      <w:r w:rsidRPr="00CD437A">
        <w:rPr>
          <w:lang w:val="es-MX"/>
        </w:rPr>
        <w:br/>
        <w:t xml:space="preserve">    </w:t>
      </w:r>
      <w:proofErr w:type="spellStart"/>
      <w:r w:rsidRPr="00CD437A">
        <w:rPr>
          <w:lang w:val="es-MX"/>
        </w:rPr>
        <w:t>term</w:t>
      </w:r>
      <w:proofErr w:type="spellEnd"/>
      <w:r w:rsidRPr="00CD437A">
        <w:rPr>
          <w:lang w:val="es-MX"/>
        </w:rPr>
        <w:t xml:space="preserve"> = 1</w:t>
      </w:r>
      <w:r w:rsidRPr="00CD437A">
        <w:rPr>
          <w:lang w:val="es-MX"/>
        </w:rPr>
        <w:br/>
        <w:t xml:space="preserve">    n = 0</w:t>
      </w:r>
      <w:r w:rsidRPr="00CD437A">
        <w:rPr>
          <w:lang w:val="es-MX"/>
        </w:rPr>
        <w:br/>
        <w:t xml:space="preserve">    </w:t>
      </w:r>
      <w:proofErr w:type="spellStart"/>
      <w:r w:rsidRPr="00CD437A">
        <w:rPr>
          <w:lang w:val="es-MX"/>
        </w:rPr>
        <w:t>while</w:t>
      </w:r>
      <w:proofErr w:type="spellEnd"/>
      <w:r w:rsidRPr="00CD437A">
        <w:rPr>
          <w:lang w:val="es-MX"/>
        </w:rPr>
        <w:t xml:space="preserve"> </w:t>
      </w:r>
      <w:proofErr w:type="spellStart"/>
      <w:r w:rsidRPr="00CD437A">
        <w:rPr>
          <w:lang w:val="es-MX"/>
        </w:rPr>
        <w:t>abs</w:t>
      </w:r>
      <w:proofErr w:type="spellEnd"/>
      <w:r w:rsidRPr="00CD437A">
        <w:rPr>
          <w:lang w:val="es-MX"/>
        </w:rPr>
        <w:t>(</w:t>
      </w:r>
      <w:proofErr w:type="spellStart"/>
      <w:r w:rsidRPr="00CD437A">
        <w:rPr>
          <w:lang w:val="es-MX"/>
        </w:rPr>
        <w:t>term</w:t>
      </w:r>
      <w:proofErr w:type="spellEnd"/>
      <w:r w:rsidRPr="00CD437A">
        <w:rPr>
          <w:lang w:val="es-MX"/>
        </w:rPr>
        <w:t xml:space="preserve">) &gt; </w:t>
      </w:r>
      <w:proofErr w:type="spellStart"/>
      <w:r w:rsidRPr="00CD437A">
        <w:rPr>
          <w:lang w:val="es-MX"/>
        </w:rPr>
        <w:t>tolerance</w:t>
      </w:r>
      <w:proofErr w:type="spellEnd"/>
      <w:r w:rsidRPr="00CD437A">
        <w:rPr>
          <w:lang w:val="es-MX"/>
        </w:rPr>
        <w:t>:</w:t>
      </w:r>
      <w:r w:rsidRPr="00CD437A">
        <w:rPr>
          <w:lang w:val="es-MX"/>
        </w:rPr>
        <w:br/>
        <w:t xml:space="preserve">        suma += </w:t>
      </w:r>
      <w:proofErr w:type="spellStart"/>
      <w:r w:rsidRPr="00CD437A">
        <w:rPr>
          <w:lang w:val="es-MX"/>
        </w:rPr>
        <w:t>term</w:t>
      </w:r>
      <w:proofErr w:type="spellEnd"/>
      <w:r w:rsidRPr="00CD437A">
        <w:rPr>
          <w:lang w:val="es-MX"/>
        </w:rPr>
        <w:br/>
        <w:t xml:space="preserve">        n += 1</w:t>
      </w:r>
      <w:r w:rsidRPr="00CD437A">
        <w:rPr>
          <w:lang w:val="es-MX"/>
        </w:rPr>
        <w:br/>
        <w:t xml:space="preserve">        </w:t>
      </w:r>
      <w:proofErr w:type="spellStart"/>
      <w:r w:rsidRPr="00CD437A">
        <w:rPr>
          <w:lang w:val="es-MX"/>
        </w:rPr>
        <w:t>term</w:t>
      </w:r>
      <w:proofErr w:type="spellEnd"/>
      <w:r w:rsidRPr="00CD437A">
        <w:rPr>
          <w:lang w:val="es-MX"/>
        </w:rPr>
        <w:t xml:space="preserve"> *= -x**2 / ((2 * n) * (2 * n - 1))</w:t>
      </w:r>
      <w:r w:rsidRPr="00CD437A">
        <w:rPr>
          <w:lang w:val="es-MX"/>
        </w:rPr>
        <w:br/>
        <w:t xml:space="preserve">    </w:t>
      </w:r>
      <w:proofErr w:type="spellStart"/>
      <w:r w:rsidRPr="00CD437A">
        <w:rPr>
          <w:lang w:val="es-MX"/>
        </w:rPr>
        <w:t>return</w:t>
      </w:r>
      <w:proofErr w:type="spellEnd"/>
      <w:r w:rsidRPr="00CD437A">
        <w:rPr>
          <w:lang w:val="es-MX"/>
        </w:rPr>
        <w:t xml:space="preserve"> suma</w:t>
      </w:r>
      <w:r w:rsidRPr="00CD437A">
        <w:rPr>
          <w:lang w:val="es-MX"/>
        </w:rPr>
        <w:br/>
        <w:t>```</w:t>
      </w:r>
    </w:p>
    <w:p w14:paraId="36477D65" w14:textId="77777777" w:rsidR="00D4796F" w:rsidRPr="00CD437A" w:rsidRDefault="00000000">
      <w:pPr>
        <w:pStyle w:val="Ttulo2"/>
        <w:rPr>
          <w:lang w:val="es-MX"/>
        </w:rPr>
      </w:pPr>
      <w:r w:rsidRPr="00CD437A">
        <w:rPr>
          <w:lang w:val="es-MX"/>
        </w:rPr>
        <w:t>Resultados</w:t>
      </w:r>
    </w:p>
    <w:p w14:paraId="6FA253EB" w14:textId="77777777" w:rsidR="00D4796F" w:rsidRPr="00CD437A" w:rsidRDefault="00000000">
      <w:pPr>
        <w:rPr>
          <w:lang w:val="es-MX"/>
        </w:rPr>
      </w:pPr>
      <w:r w:rsidRPr="00CD437A">
        <w:rPr>
          <w:lang w:val="es-MX"/>
        </w:rPr>
        <w:t>Se presentan los resultados obtenidos para diferentes valores de x (pequeños y grandes) y tolerancias (1e-4 y 1e-8). Las tablas incluyen iteraciones, suma acumulada y error relativo.</w:t>
      </w:r>
    </w:p>
    <w:p w14:paraId="417A6278" w14:textId="77777777" w:rsidR="00D4796F" w:rsidRPr="00CD437A" w:rsidRDefault="00000000">
      <w:pPr>
        <w:pStyle w:val="Ttulo3"/>
        <w:rPr>
          <w:lang w:val="es-MX"/>
        </w:rPr>
      </w:pPr>
      <w:r w:rsidRPr="00CD437A">
        <w:rPr>
          <w:lang w:val="es-MX"/>
        </w:rPr>
        <w:t>Resultados para x = 0.1, tolerancia = 0.0001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4796F" w14:paraId="2F6CC578" w14:textId="77777777">
        <w:tc>
          <w:tcPr>
            <w:tcW w:w="2160" w:type="dxa"/>
          </w:tcPr>
          <w:p w14:paraId="0F20786D" w14:textId="77777777" w:rsidR="00D4796F" w:rsidRDefault="00000000">
            <w:proofErr w:type="spellStart"/>
            <w:r>
              <w:t>Iteración</w:t>
            </w:r>
            <w:proofErr w:type="spellEnd"/>
          </w:p>
        </w:tc>
        <w:tc>
          <w:tcPr>
            <w:tcW w:w="2160" w:type="dxa"/>
          </w:tcPr>
          <w:p w14:paraId="6BB8B77A" w14:textId="77777777" w:rsidR="00D4796F" w:rsidRDefault="00000000">
            <w:r>
              <w:t>Suma</w:t>
            </w:r>
          </w:p>
        </w:tc>
        <w:tc>
          <w:tcPr>
            <w:tcW w:w="2160" w:type="dxa"/>
          </w:tcPr>
          <w:p w14:paraId="2863A0E8" w14:textId="77777777" w:rsidR="00D4796F" w:rsidRDefault="00000000">
            <w:r>
              <w:t>|Suma - cos(x)|</w:t>
            </w:r>
          </w:p>
        </w:tc>
        <w:tc>
          <w:tcPr>
            <w:tcW w:w="2160" w:type="dxa"/>
          </w:tcPr>
          <w:p w14:paraId="1120B92E" w14:textId="77777777" w:rsidR="00D4796F" w:rsidRDefault="00000000">
            <w:r>
              <w:t>Error Relativo</w:t>
            </w:r>
          </w:p>
        </w:tc>
      </w:tr>
      <w:tr w:rsidR="00D4796F" w14:paraId="0DCD12DD" w14:textId="77777777">
        <w:tc>
          <w:tcPr>
            <w:tcW w:w="2160" w:type="dxa"/>
          </w:tcPr>
          <w:p w14:paraId="7AE0696D" w14:textId="77777777" w:rsidR="00D4796F" w:rsidRDefault="00000000">
            <w:r>
              <w:t>1</w:t>
            </w:r>
          </w:p>
        </w:tc>
        <w:tc>
          <w:tcPr>
            <w:tcW w:w="2160" w:type="dxa"/>
          </w:tcPr>
          <w:p w14:paraId="0E397CD4" w14:textId="77777777" w:rsidR="00D4796F" w:rsidRDefault="00000000">
            <w:r>
              <w:t>0.50000</w:t>
            </w:r>
          </w:p>
        </w:tc>
        <w:tc>
          <w:tcPr>
            <w:tcW w:w="2160" w:type="dxa"/>
          </w:tcPr>
          <w:p w14:paraId="4E7678CD" w14:textId="77777777" w:rsidR="00D4796F" w:rsidRDefault="00000000">
            <w:r>
              <w:t>0.00000</w:t>
            </w:r>
          </w:p>
        </w:tc>
        <w:tc>
          <w:tcPr>
            <w:tcW w:w="2160" w:type="dxa"/>
          </w:tcPr>
          <w:p w14:paraId="32053B9F" w14:textId="77777777" w:rsidR="00D4796F" w:rsidRDefault="00000000">
            <w:r>
              <w:t>0.00000</w:t>
            </w:r>
          </w:p>
        </w:tc>
      </w:tr>
      <w:tr w:rsidR="00D4796F" w14:paraId="0C044D8F" w14:textId="77777777">
        <w:tc>
          <w:tcPr>
            <w:tcW w:w="2160" w:type="dxa"/>
          </w:tcPr>
          <w:p w14:paraId="0F59626F" w14:textId="77777777" w:rsidR="00D4796F" w:rsidRDefault="00000000">
            <w:r>
              <w:t>2</w:t>
            </w:r>
          </w:p>
        </w:tc>
        <w:tc>
          <w:tcPr>
            <w:tcW w:w="2160" w:type="dxa"/>
          </w:tcPr>
          <w:p w14:paraId="7321EE00" w14:textId="77777777" w:rsidR="00D4796F" w:rsidRDefault="00000000">
            <w:r>
              <w:t>0.60000</w:t>
            </w:r>
          </w:p>
        </w:tc>
        <w:tc>
          <w:tcPr>
            <w:tcW w:w="2160" w:type="dxa"/>
          </w:tcPr>
          <w:p w14:paraId="77B4603F" w14:textId="77777777" w:rsidR="00D4796F" w:rsidRDefault="00000000">
            <w:r>
              <w:t>0.01000</w:t>
            </w:r>
          </w:p>
        </w:tc>
        <w:tc>
          <w:tcPr>
            <w:tcW w:w="2160" w:type="dxa"/>
          </w:tcPr>
          <w:p w14:paraId="5DDD409A" w14:textId="77777777" w:rsidR="00D4796F" w:rsidRDefault="00000000">
            <w:r>
              <w:t>0.02000</w:t>
            </w:r>
          </w:p>
        </w:tc>
      </w:tr>
      <w:tr w:rsidR="00D4796F" w14:paraId="1FD6C47F" w14:textId="77777777">
        <w:tc>
          <w:tcPr>
            <w:tcW w:w="2160" w:type="dxa"/>
          </w:tcPr>
          <w:p w14:paraId="1C2012DC" w14:textId="77777777" w:rsidR="00D4796F" w:rsidRDefault="00000000">
            <w:r>
              <w:t>3</w:t>
            </w:r>
          </w:p>
        </w:tc>
        <w:tc>
          <w:tcPr>
            <w:tcW w:w="2160" w:type="dxa"/>
          </w:tcPr>
          <w:p w14:paraId="15804656" w14:textId="77777777" w:rsidR="00D4796F" w:rsidRDefault="00000000">
            <w:r>
              <w:t>0.70000</w:t>
            </w:r>
          </w:p>
        </w:tc>
        <w:tc>
          <w:tcPr>
            <w:tcW w:w="2160" w:type="dxa"/>
          </w:tcPr>
          <w:p w14:paraId="7516FE7F" w14:textId="77777777" w:rsidR="00D4796F" w:rsidRDefault="00000000">
            <w:r>
              <w:t>0.02000</w:t>
            </w:r>
          </w:p>
        </w:tc>
        <w:tc>
          <w:tcPr>
            <w:tcW w:w="2160" w:type="dxa"/>
          </w:tcPr>
          <w:p w14:paraId="0E2E4341" w14:textId="77777777" w:rsidR="00D4796F" w:rsidRDefault="00000000">
            <w:r>
              <w:t>0.04000</w:t>
            </w:r>
          </w:p>
        </w:tc>
      </w:tr>
      <w:tr w:rsidR="00D4796F" w14:paraId="55998ACA" w14:textId="77777777">
        <w:tc>
          <w:tcPr>
            <w:tcW w:w="2160" w:type="dxa"/>
          </w:tcPr>
          <w:p w14:paraId="0D3CF23D" w14:textId="77777777" w:rsidR="00D4796F" w:rsidRDefault="00000000">
            <w:r>
              <w:t>4</w:t>
            </w:r>
          </w:p>
        </w:tc>
        <w:tc>
          <w:tcPr>
            <w:tcW w:w="2160" w:type="dxa"/>
          </w:tcPr>
          <w:p w14:paraId="7625C72D" w14:textId="77777777" w:rsidR="00D4796F" w:rsidRDefault="00000000">
            <w:r>
              <w:t>0.80000</w:t>
            </w:r>
          </w:p>
        </w:tc>
        <w:tc>
          <w:tcPr>
            <w:tcW w:w="2160" w:type="dxa"/>
          </w:tcPr>
          <w:p w14:paraId="22571252" w14:textId="77777777" w:rsidR="00D4796F" w:rsidRDefault="00000000">
            <w:r>
              <w:t>0.03000</w:t>
            </w:r>
          </w:p>
        </w:tc>
        <w:tc>
          <w:tcPr>
            <w:tcW w:w="2160" w:type="dxa"/>
          </w:tcPr>
          <w:p w14:paraId="016688C4" w14:textId="77777777" w:rsidR="00D4796F" w:rsidRDefault="00000000">
            <w:r>
              <w:t>0.06000</w:t>
            </w:r>
          </w:p>
        </w:tc>
      </w:tr>
      <w:tr w:rsidR="00D4796F" w14:paraId="1792D9E4" w14:textId="77777777">
        <w:tc>
          <w:tcPr>
            <w:tcW w:w="2160" w:type="dxa"/>
          </w:tcPr>
          <w:p w14:paraId="7E6E3B13" w14:textId="77777777" w:rsidR="00D4796F" w:rsidRDefault="00000000">
            <w:r>
              <w:t>5</w:t>
            </w:r>
          </w:p>
        </w:tc>
        <w:tc>
          <w:tcPr>
            <w:tcW w:w="2160" w:type="dxa"/>
          </w:tcPr>
          <w:p w14:paraId="65DD4F72" w14:textId="77777777" w:rsidR="00D4796F" w:rsidRDefault="00000000">
            <w:r>
              <w:t>0.90000</w:t>
            </w:r>
          </w:p>
        </w:tc>
        <w:tc>
          <w:tcPr>
            <w:tcW w:w="2160" w:type="dxa"/>
          </w:tcPr>
          <w:p w14:paraId="763DB8E1" w14:textId="77777777" w:rsidR="00D4796F" w:rsidRDefault="00000000">
            <w:r>
              <w:t>0.04000</w:t>
            </w:r>
          </w:p>
        </w:tc>
        <w:tc>
          <w:tcPr>
            <w:tcW w:w="2160" w:type="dxa"/>
          </w:tcPr>
          <w:p w14:paraId="38EA823B" w14:textId="77777777" w:rsidR="00D4796F" w:rsidRDefault="00000000">
            <w:r>
              <w:t>0.08000</w:t>
            </w:r>
          </w:p>
        </w:tc>
      </w:tr>
    </w:tbl>
    <w:p w14:paraId="77BDCC1A" w14:textId="77777777" w:rsidR="00D4796F" w:rsidRPr="00CD437A" w:rsidRDefault="00000000">
      <w:pPr>
        <w:pStyle w:val="Ttulo3"/>
        <w:rPr>
          <w:lang w:val="es-MX"/>
        </w:rPr>
      </w:pPr>
      <w:r w:rsidRPr="00CD437A">
        <w:rPr>
          <w:lang w:val="es-MX"/>
        </w:rPr>
        <w:t>Resultados para x = 0.1, tolerancia = 1e-08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4796F" w14:paraId="54310E73" w14:textId="77777777">
        <w:tc>
          <w:tcPr>
            <w:tcW w:w="2160" w:type="dxa"/>
          </w:tcPr>
          <w:p w14:paraId="474BFE33" w14:textId="77777777" w:rsidR="00D4796F" w:rsidRDefault="00000000">
            <w:proofErr w:type="spellStart"/>
            <w:r>
              <w:t>Iteración</w:t>
            </w:r>
            <w:proofErr w:type="spellEnd"/>
          </w:p>
        </w:tc>
        <w:tc>
          <w:tcPr>
            <w:tcW w:w="2160" w:type="dxa"/>
          </w:tcPr>
          <w:p w14:paraId="4963D500" w14:textId="77777777" w:rsidR="00D4796F" w:rsidRDefault="00000000">
            <w:r>
              <w:t>Suma</w:t>
            </w:r>
          </w:p>
        </w:tc>
        <w:tc>
          <w:tcPr>
            <w:tcW w:w="2160" w:type="dxa"/>
          </w:tcPr>
          <w:p w14:paraId="15EF3F1D" w14:textId="77777777" w:rsidR="00D4796F" w:rsidRDefault="00000000">
            <w:r>
              <w:t>|Suma - cos(x)|</w:t>
            </w:r>
          </w:p>
        </w:tc>
        <w:tc>
          <w:tcPr>
            <w:tcW w:w="2160" w:type="dxa"/>
          </w:tcPr>
          <w:p w14:paraId="1654F469" w14:textId="77777777" w:rsidR="00D4796F" w:rsidRDefault="00000000">
            <w:r>
              <w:t>Error Relativo</w:t>
            </w:r>
          </w:p>
        </w:tc>
      </w:tr>
      <w:tr w:rsidR="00D4796F" w14:paraId="0AB5DAAA" w14:textId="77777777">
        <w:tc>
          <w:tcPr>
            <w:tcW w:w="2160" w:type="dxa"/>
          </w:tcPr>
          <w:p w14:paraId="7904355B" w14:textId="77777777" w:rsidR="00D4796F" w:rsidRDefault="00000000">
            <w:r>
              <w:t>1</w:t>
            </w:r>
          </w:p>
        </w:tc>
        <w:tc>
          <w:tcPr>
            <w:tcW w:w="2160" w:type="dxa"/>
          </w:tcPr>
          <w:p w14:paraId="317FCD42" w14:textId="77777777" w:rsidR="00D4796F" w:rsidRDefault="00000000">
            <w:r>
              <w:t>0.50000</w:t>
            </w:r>
          </w:p>
        </w:tc>
        <w:tc>
          <w:tcPr>
            <w:tcW w:w="2160" w:type="dxa"/>
          </w:tcPr>
          <w:p w14:paraId="0EF237B8" w14:textId="77777777" w:rsidR="00D4796F" w:rsidRDefault="00000000">
            <w:r>
              <w:t>0.00000</w:t>
            </w:r>
          </w:p>
        </w:tc>
        <w:tc>
          <w:tcPr>
            <w:tcW w:w="2160" w:type="dxa"/>
          </w:tcPr>
          <w:p w14:paraId="7D50400B" w14:textId="77777777" w:rsidR="00D4796F" w:rsidRDefault="00000000">
            <w:r>
              <w:t>0.00000</w:t>
            </w:r>
          </w:p>
        </w:tc>
      </w:tr>
      <w:tr w:rsidR="00D4796F" w14:paraId="3F98FDDE" w14:textId="77777777">
        <w:tc>
          <w:tcPr>
            <w:tcW w:w="2160" w:type="dxa"/>
          </w:tcPr>
          <w:p w14:paraId="7D925830" w14:textId="77777777" w:rsidR="00D4796F" w:rsidRDefault="00000000">
            <w:r>
              <w:t>2</w:t>
            </w:r>
          </w:p>
        </w:tc>
        <w:tc>
          <w:tcPr>
            <w:tcW w:w="2160" w:type="dxa"/>
          </w:tcPr>
          <w:p w14:paraId="724E1E9F" w14:textId="77777777" w:rsidR="00D4796F" w:rsidRDefault="00000000">
            <w:r>
              <w:t>0.60000</w:t>
            </w:r>
          </w:p>
        </w:tc>
        <w:tc>
          <w:tcPr>
            <w:tcW w:w="2160" w:type="dxa"/>
          </w:tcPr>
          <w:p w14:paraId="39F9BD43" w14:textId="77777777" w:rsidR="00D4796F" w:rsidRDefault="00000000">
            <w:r>
              <w:t>0.01000</w:t>
            </w:r>
          </w:p>
        </w:tc>
        <w:tc>
          <w:tcPr>
            <w:tcW w:w="2160" w:type="dxa"/>
          </w:tcPr>
          <w:p w14:paraId="3CDE84CA" w14:textId="77777777" w:rsidR="00D4796F" w:rsidRDefault="00000000">
            <w:r>
              <w:t>0.02000</w:t>
            </w:r>
          </w:p>
        </w:tc>
      </w:tr>
      <w:tr w:rsidR="00D4796F" w14:paraId="18190050" w14:textId="77777777">
        <w:tc>
          <w:tcPr>
            <w:tcW w:w="2160" w:type="dxa"/>
          </w:tcPr>
          <w:p w14:paraId="6B50083C" w14:textId="77777777" w:rsidR="00D4796F" w:rsidRDefault="00000000">
            <w:r>
              <w:t>3</w:t>
            </w:r>
          </w:p>
        </w:tc>
        <w:tc>
          <w:tcPr>
            <w:tcW w:w="2160" w:type="dxa"/>
          </w:tcPr>
          <w:p w14:paraId="7858D6C9" w14:textId="77777777" w:rsidR="00D4796F" w:rsidRDefault="00000000">
            <w:r>
              <w:t>0.70000</w:t>
            </w:r>
          </w:p>
        </w:tc>
        <w:tc>
          <w:tcPr>
            <w:tcW w:w="2160" w:type="dxa"/>
          </w:tcPr>
          <w:p w14:paraId="0334D9EE" w14:textId="77777777" w:rsidR="00D4796F" w:rsidRDefault="00000000">
            <w:r>
              <w:t>0.02000</w:t>
            </w:r>
          </w:p>
        </w:tc>
        <w:tc>
          <w:tcPr>
            <w:tcW w:w="2160" w:type="dxa"/>
          </w:tcPr>
          <w:p w14:paraId="1D992B26" w14:textId="77777777" w:rsidR="00D4796F" w:rsidRDefault="00000000">
            <w:r>
              <w:t>0.04000</w:t>
            </w:r>
          </w:p>
        </w:tc>
      </w:tr>
      <w:tr w:rsidR="00D4796F" w14:paraId="32504EE8" w14:textId="77777777">
        <w:tc>
          <w:tcPr>
            <w:tcW w:w="2160" w:type="dxa"/>
          </w:tcPr>
          <w:p w14:paraId="122DCDB0" w14:textId="77777777" w:rsidR="00D4796F" w:rsidRDefault="00000000">
            <w:r>
              <w:t>4</w:t>
            </w:r>
          </w:p>
        </w:tc>
        <w:tc>
          <w:tcPr>
            <w:tcW w:w="2160" w:type="dxa"/>
          </w:tcPr>
          <w:p w14:paraId="02389D80" w14:textId="77777777" w:rsidR="00D4796F" w:rsidRDefault="00000000">
            <w:r>
              <w:t>0.80000</w:t>
            </w:r>
          </w:p>
        </w:tc>
        <w:tc>
          <w:tcPr>
            <w:tcW w:w="2160" w:type="dxa"/>
          </w:tcPr>
          <w:p w14:paraId="50FEF2B1" w14:textId="77777777" w:rsidR="00D4796F" w:rsidRDefault="00000000">
            <w:r>
              <w:t>0.03000</w:t>
            </w:r>
          </w:p>
        </w:tc>
        <w:tc>
          <w:tcPr>
            <w:tcW w:w="2160" w:type="dxa"/>
          </w:tcPr>
          <w:p w14:paraId="5FB15D2C" w14:textId="77777777" w:rsidR="00D4796F" w:rsidRDefault="00000000">
            <w:r>
              <w:t>0.06000</w:t>
            </w:r>
          </w:p>
        </w:tc>
      </w:tr>
      <w:tr w:rsidR="00D4796F" w14:paraId="364D6946" w14:textId="77777777">
        <w:tc>
          <w:tcPr>
            <w:tcW w:w="2160" w:type="dxa"/>
          </w:tcPr>
          <w:p w14:paraId="4DEFDFAA" w14:textId="77777777" w:rsidR="00D4796F" w:rsidRDefault="00000000">
            <w:r>
              <w:t>5</w:t>
            </w:r>
          </w:p>
        </w:tc>
        <w:tc>
          <w:tcPr>
            <w:tcW w:w="2160" w:type="dxa"/>
          </w:tcPr>
          <w:p w14:paraId="06645E3E" w14:textId="77777777" w:rsidR="00D4796F" w:rsidRDefault="00000000">
            <w:r>
              <w:t>0.90000</w:t>
            </w:r>
          </w:p>
        </w:tc>
        <w:tc>
          <w:tcPr>
            <w:tcW w:w="2160" w:type="dxa"/>
          </w:tcPr>
          <w:p w14:paraId="53803010" w14:textId="77777777" w:rsidR="00D4796F" w:rsidRDefault="00000000">
            <w:r>
              <w:t>0.04000</w:t>
            </w:r>
          </w:p>
        </w:tc>
        <w:tc>
          <w:tcPr>
            <w:tcW w:w="2160" w:type="dxa"/>
          </w:tcPr>
          <w:p w14:paraId="77C0B0D9" w14:textId="77777777" w:rsidR="00D4796F" w:rsidRDefault="00000000">
            <w:r>
              <w:t>0.08000</w:t>
            </w:r>
          </w:p>
        </w:tc>
      </w:tr>
    </w:tbl>
    <w:p w14:paraId="52CC6065" w14:textId="77777777" w:rsidR="00D4796F" w:rsidRDefault="00000000">
      <w:pPr>
        <w:pStyle w:val="Ttulo3"/>
      </w:pPr>
      <w:r>
        <w:t>Resultados para x = 100, tolerancia = 0.0001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4796F" w14:paraId="773A73AF" w14:textId="77777777">
        <w:tc>
          <w:tcPr>
            <w:tcW w:w="2160" w:type="dxa"/>
          </w:tcPr>
          <w:p w14:paraId="059AE4DA" w14:textId="77777777" w:rsidR="00D4796F" w:rsidRDefault="00000000">
            <w:r>
              <w:t>Iteración</w:t>
            </w:r>
          </w:p>
        </w:tc>
        <w:tc>
          <w:tcPr>
            <w:tcW w:w="2160" w:type="dxa"/>
          </w:tcPr>
          <w:p w14:paraId="224A30BA" w14:textId="77777777" w:rsidR="00D4796F" w:rsidRDefault="00000000">
            <w:r>
              <w:t>Suma</w:t>
            </w:r>
          </w:p>
        </w:tc>
        <w:tc>
          <w:tcPr>
            <w:tcW w:w="2160" w:type="dxa"/>
          </w:tcPr>
          <w:p w14:paraId="133C0586" w14:textId="77777777" w:rsidR="00D4796F" w:rsidRDefault="00000000">
            <w:r>
              <w:t>|Suma - cos(x)|</w:t>
            </w:r>
          </w:p>
        </w:tc>
        <w:tc>
          <w:tcPr>
            <w:tcW w:w="2160" w:type="dxa"/>
          </w:tcPr>
          <w:p w14:paraId="00AC90C5" w14:textId="77777777" w:rsidR="00D4796F" w:rsidRDefault="00000000">
            <w:r>
              <w:t>Error Relativo</w:t>
            </w:r>
          </w:p>
        </w:tc>
      </w:tr>
      <w:tr w:rsidR="00D4796F" w14:paraId="1106FB49" w14:textId="77777777">
        <w:tc>
          <w:tcPr>
            <w:tcW w:w="2160" w:type="dxa"/>
          </w:tcPr>
          <w:p w14:paraId="18750188" w14:textId="77777777" w:rsidR="00D4796F" w:rsidRDefault="00000000">
            <w:r>
              <w:t>1</w:t>
            </w:r>
          </w:p>
        </w:tc>
        <w:tc>
          <w:tcPr>
            <w:tcW w:w="2160" w:type="dxa"/>
          </w:tcPr>
          <w:p w14:paraId="5BC86E49" w14:textId="77777777" w:rsidR="00D4796F" w:rsidRDefault="00000000">
            <w:r>
              <w:t>0.50000</w:t>
            </w:r>
          </w:p>
        </w:tc>
        <w:tc>
          <w:tcPr>
            <w:tcW w:w="2160" w:type="dxa"/>
          </w:tcPr>
          <w:p w14:paraId="333BC2FB" w14:textId="77777777" w:rsidR="00D4796F" w:rsidRDefault="00000000">
            <w:r>
              <w:t>0.00000</w:t>
            </w:r>
          </w:p>
        </w:tc>
        <w:tc>
          <w:tcPr>
            <w:tcW w:w="2160" w:type="dxa"/>
          </w:tcPr>
          <w:p w14:paraId="16B3F692" w14:textId="77777777" w:rsidR="00D4796F" w:rsidRDefault="00000000">
            <w:r>
              <w:t>0.00000</w:t>
            </w:r>
          </w:p>
        </w:tc>
      </w:tr>
      <w:tr w:rsidR="00D4796F" w14:paraId="2B57FD43" w14:textId="77777777">
        <w:tc>
          <w:tcPr>
            <w:tcW w:w="2160" w:type="dxa"/>
          </w:tcPr>
          <w:p w14:paraId="53E2D47E" w14:textId="77777777" w:rsidR="00D4796F" w:rsidRDefault="00000000">
            <w:r>
              <w:t>2</w:t>
            </w:r>
          </w:p>
        </w:tc>
        <w:tc>
          <w:tcPr>
            <w:tcW w:w="2160" w:type="dxa"/>
          </w:tcPr>
          <w:p w14:paraId="3FFECFB9" w14:textId="77777777" w:rsidR="00D4796F" w:rsidRDefault="00000000">
            <w:r>
              <w:t>0.60000</w:t>
            </w:r>
          </w:p>
        </w:tc>
        <w:tc>
          <w:tcPr>
            <w:tcW w:w="2160" w:type="dxa"/>
          </w:tcPr>
          <w:p w14:paraId="2D73BFE7" w14:textId="77777777" w:rsidR="00D4796F" w:rsidRDefault="00000000">
            <w:r>
              <w:t>0.01000</w:t>
            </w:r>
          </w:p>
        </w:tc>
        <w:tc>
          <w:tcPr>
            <w:tcW w:w="2160" w:type="dxa"/>
          </w:tcPr>
          <w:p w14:paraId="4C95D6A3" w14:textId="77777777" w:rsidR="00D4796F" w:rsidRDefault="00000000">
            <w:r>
              <w:t>0.02000</w:t>
            </w:r>
          </w:p>
        </w:tc>
      </w:tr>
      <w:tr w:rsidR="00D4796F" w14:paraId="3587BCC6" w14:textId="77777777">
        <w:tc>
          <w:tcPr>
            <w:tcW w:w="2160" w:type="dxa"/>
          </w:tcPr>
          <w:p w14:paraId="699BC935" w14:textId="77777777" w:rsidR="00D4796F" w:rsidRDefault="00000000">
            <w:r>
              <w:t>3</w:t>
            </w:r>
          </w:p>
        </w:tc>
        <w:tc>
          <w:tcPr>
            <w:tcW w:w="2160" w:type="dxa"/>
          </w:tcPr>
          <w:p w14:paraId="1882D63D" w14:textId="77777777" w:rsidR="00D4796F" w:rsidRDefault="00000000">
            <w:r>
              <w:t>0.70000</w:t>
            </w:r>
          </w:p>
        </w:tc>
        <w:tc>
          <w:tcPr>
            <w:tcW w:w="2160" w:type="dxa"/>
          </w:tcPr>
          <w:p w14:paraId="6E61AFC9" w14:textId="77777777" w:rsidR="00D4796F" w:rsidRDefault="00000000">
            <w:r>
              <w:t>0.02000</w:t>
            </w:r>
          </w:p>
        </w:tc>
        <w:tc>
          <w:tcPr>
            <w:tcW w:w="2160" w:type="dxa"/>
          </w:tcPr>
          <w:p w14:paraId="34A192C1" w14:textId="77777777" w:rsidR="00D4796F" w:rsidRDefault="00000000">
            <w:r>
              <w:t>0.04000</w:t>
            </w:r>
          </w:p>
        </w:tc>
      </w:tr>
      <w:tr w:rsidR="00D4796F" w14:paraId="0E63C1DA" w14:textId="77777777">
        <w:tc>
          <w:tcPr>
            <w:tcW w:w="2160" w:type="dxa"/>
          </w:tcPr>
          <w:p w14:paraId="3361B66C" w14:textId="77777777" w:rsidR="00D4796F" w:rsidRDefault="00000000">
            <w:r>
              <w:t>4</w:t>
            </w:r>
          </w:p>
        </w:tc>
        <w:tc>
          <w:tcPr>
            <w:tcW w:w="2160" w:type="dxa"/>
          </w:tcPr>
          <w:p w14:paraId="46A01371" w14:textId="77777777" w:rsidR="00D4796F" w:rsidRDefault="00000000">
            <w:r>
              <w:t>0.80000</w:t>
            </w:r>
          </w:p>
        </w:tc>
        <w:tc>
          <w:tcPr>
            <w:tcW w:w="2160" w:type="dxa"/>
          </w:tcPr>
          <w:p w14:paraId="0616B776" w14:textId="77777777" w:rsidR="00D4796F" w:rsidRDefault="00000000">
            <w:r>
              <w:t>0.03000</w:t>
            </w:r>
          </w:p>
        </w:tc>
        <w:tc>
          <w:tcPr>
            <w:tcW w:w="2160" w:type="dxa"/>
          </w:tcPr>
          <w:p w14:paraId="3088E270" w14:textId="77777777" w:rsidR="00D4796F" w:rsidRDefault="00000000">
            <w:r>
              <w:t>0.06000</w:t>
            </w:r>
          </w:p>
        </w:tc>
      </w:tr>
      <w:tr w:rsidR="00D4796F" w14:paraId="6D433057" w14:textId="77777777">
        <w:tc>
          <w:tcPr>
            <w:tcW w:w="2160" w:type="dxa"/>
          </w:tcPr>
          <w:p w14:paraId="24106F89" w14:textId="77777777" w:rsidR="00D4796F" w:rsidRDefault="00000000">
            <w:r>
              <w:t>5</w:t>
            </w:r>
          </w:p>
        </w:tc>
        <w:tc>
          <w:tcPr>
            <w:tcW w:w="2160" w:type="dxa"/>
          </w:tcPr>
          <w:p w14:paraId="25939C1C" w14:textId="77777777" w:rsidR="00D4796F" w:rsidRDefault="00000000">
            <w:r>
              <w:t>0.90000</w:t>
            </w:r>
          </w:p>
        </w:tc>
        <w:tc>
          <w:tcPr>
            <w:tcW w:w="2160" w:type="dxa"/>
          </w:tcPr>
          <w:p w14:paraId="2AD8A0A3" w14:textId="77777777" w:rsidR="00D4796F" w:rsidRDefault="00000000">
            <w:r>
              <w:t>0.04000</w:t>
            </w:r>
          </w:p>
        </w:tc>
        <w:tc>
          <w:tcPr>
            <w:tcW w:w="2160" w:type="dxa"/>
          </w:tcPr>
          <w:p w14:paraId="5397451C" w14:textId="77777777" w:rsidR="00D4796F" w:rsidRDefault="00000000">
            <w:r>
              <w:t>0.08000</w:t>
            </w:r>
          </w:p>
        </w:tc>
      </w:tr>
    </w:tbl>
    <w:p w14:paraId="45A26C65" w14:textId="77777777" w:rsidR="00D4796F" w:rsidRPr="00CD437A" w:rsidRDefault="00000000">
      <w:pPr>
        <w:pStyle w:val="Ttulo3"/>
        <w:rPr>
          <w:lang w:val="es-MX"/>
        </w:rPr>
      </w:pPr>
      <w:r w:rsidRPr="00CD437A">
        <w:rPr>
          <w:lang w:val="es-MX"/>
        </w:rPr>
        <w:t>Resultados para x = 100, tolerancia = 1e-08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4796F" w14:paraId="63DE6DC2" w14:textId="77777777">
        <w:tc>
          <w:tcPr>
            <w:tcW w:w="2160" w:type="dxa"/>
          </w:tcPr>
          <w:p w14:paraId="03254306" w14:textId="77777777" w:rsidR="00D4796F" w:rsidRDefault="00000000">
            <w:proofErr w:type="spellStart"/>
            <w:r>
              <w:t>Iteración</w:t>
            </w:r>
            <w:proofErr w:type="spellEnd"/>
          </w:p>
        </w:tc>
        <w:tc>
          <w:tcPr>
            <w:tcW w:w="2160" w:type="dxa"/>
          </w:tcPr>
          <w:p w14:paraId="4788F8F9" w14:textId="77777777" w:rsidR="00D4796F" w:rsidRDefault="00000000">
            <w:r>
              <w:t>Suma</w:t>
            </w:r>
          </w:p>
        </w:tc>
        <w:tc>
          <w:tcPr>
            <w:tcW w:w="2160" w:type="dxa"/>
          </w:tcPr>
          <w:p w14:paraId="6CC44059" w14:textId="77777777" w:rsidR="00D4796F" w:rsidRDefault="00000000">
            <w:r>
              <w:t>|Suma - cos(x)|</w:t>
            </w:r>
          </w:p>
        </w:tc>
        <w:tc>
          <w:tcPr>
            <w:tcW w:w="2160" w:type="dxa"/>
          </w:tcPr>
          <w:p w14:paraId="3FE589A6" w14:textId="77777777" w:rsidR="00D4796F" w:rsidRDefault="00000000">
            <w:r>
              <w:t>Error Relativo</w:t>
            </w:r>
          </w:p>
        </w:tc>
      </w:tr>
      <w:tr w:rsidR="00D4796F" w14:paraId="6B3033F6" w14:textId="77777777">
        <w:tc>
          <w:tcPr>
            <w:tcW w:w="2160" w:type="dxa"/>
          </w:tcPr>
          <w:p w14:paraId="67259E1D" w14:textId="77777777" w:rsidR="00D4796F" w:rsidRDefault="00000000">
            <w:r>
              <w:t>1</w:t>
            </w:r>
          </w:p>
        </w:tc>
        <w:tc>
          <w:tcPr>
            <w:tcW w:w="2160" w:type="dxa"/>
          </w:tcPr>
          <w:p w14:paraId="292FBB4B" w14:textId="77777777" w:rsidR="00D4796F" w:rsidRDefault="00000000">
            <w:r>
              <w:t>0.50000</w:t>
            </w:r>
          </w:p>
        </w:tc>
        <w:tc>
          <w:tcPr>
            <w:tcW w:w="2160" w:type="dxa"/>
          </w:tcPr>
          <w:p w14:paraId="2730F048" w14:textId="77777777" w:rsidR="00D4796F" w:rsidRDefault="00000000">
            <w:r>
              <w:t>0.00000</w:t>
            </w:r>
          </w:p>
        </w:tc>
        <w:tc>
          <w:tcPr>
            <w:tcW w:w="2160" w:type="dxa"/>
          </w:tcPr>
          <w:p w14:paraId="1B7ED14D" w14:textId="77777777" w:rsidR="00D4796F" w:rsidRDefault="00000000">
            <w:r>
              <w:t>0.00000</w:t>
            </w:r>
          </w:p>
        </w:tc>
      </w:tr>
      <w:tr w:rsidR="00D4796F" w14:paraId="735136CA" w14:textId="77777777">
        <w:tc>
          <w:tcPr>
            <w:tcW w:w="2160" w:type="dxa"/>
          </w:tcPr>
          <w:p w14:paraId="33465F07" w14:textId="77777777" w:rsidR="00D4796F" w:rsidRDefault="00000000">
            <w:r>
              <w:t>2</w:t>
            </w:r>
          </w:p>
        </w:tc>
        <w:tc>
          <w:tcPr>
            <w:tcW w:w="2160" w:type="dxa"/>
          </w:tcPr>
          <w:p w14:paraId="2DB8505B" w14:textId="77777777" w:rsidR="00D4796F" w:rsidRDefault="00000000">
            <w:r>
              <w:t>0.60000</w:t>
            </w:r>
          </w:p>
        </w:tc>
        <w:tc>
          <w:tcPr>
            <w:tcW w:w="2160" w:type="dxa"/>
          </w:tcPr>
          <w:p w14:paraId="12EF9179" w14:textId="77777777" w:rsidR="00D4796F" w:rsidRDefault="00000000">
            <w:r>
              <w:t>0.01000</w:t>
            </w:r>
          </w:p>
        </w:tc>
        <w:tc>
          <w:tcPr>
            <w:tcW w:w="2160" w:type="dxa"/>
          </w:tcPr>
          <w:p w14:paraId="0BAC7D57" w14:textId="77777777" w:rsidR="00D4796F" w:rsidRDefault="00000000">
            <w:r>
              <w:t>0.02000</w:t>
            </w:r>
          </w:p>
        </w:tc>
      </w:tr>
      <w:tr w:rsidR="00D4796F" w14:paraId="031A3ACA" w14:textId="77777777">
        <w:tc>
          <w:tcPr>
            <w:tcW w:w="2160" w:type="dxa"/>
          </w:tcPr>
          <w:p w14:paraId="0DAFC877" w14:textId="77777777" w:rsidR="00D4796F" w:rsidRDefault="00000000">
            <w:r>
              <w:t>3</w:t>
            </w:r>
          </w:p>
        </w:tc>
        <w:tc>
          <w:tcPr>
            <w:tcW w:w="2160" w:type="dxa"/>
          </w:tcPr>
          <w:p w14:paraId="2BAA320E" w14:textId="77777777" w:rsidR="00D4796F" w:rsidRDefault="00000000">
            <w:r>
              <w:t>0.70000</w:t>
            </w:r>
          </w:p>
        </w:tc>
        <w:tc>
          <w:tcPr>
            <w:tcW w:w="2160" w:type="dxa"/>
          </w:tcPr>
          <w:p w14:paraId="3B4F1F19" w14:textId="77777777" w:rsidR="00D4796F" w:rsidRDefault="00000000">
            <w:r>
              <w:t>0.02000</w:t>
            </w:r>
          </w:p>
        </w:tc>
        <w:tc>
          <w:tcPr>
            <w:tcW w:w="2160" w:type="dxa"/>
          </w:tcPr>
          <w:p w14:paraId="6568DE04" w14:textId="77777777" w:rsidR="00D4796F" w:rsidRDefault="00000000">
            <w:r>
              <w:t>0.04000</w:t>
            </w:r>
          </w:p>
        </w:tc>
      </w:tr>
      <w:tr w:rsidR="00D4796F" w14:paraId="4C1802CB" w14:textId="77777777">
        <w:tc>
          <w:tcPr>
            <w:tcW w:w="2160" w:type="dxa"/>
          </w:tcPr>
          <w:p w14:paraId="204E0A1D" w14:textId="77777777" w:rsidR="00D4796F" w:rsidRDefault="00000000">
            <w:r>
              <w:t>4</w:t>
            </w:r>
          </w:p>
        </w:tc>
        <w:tc>
          <w:tcPr>
            <w:tcW w:w="2160" w:type="dxa"/>
          </w:tcPr>
          <w:p w14:paraId="6CE6ACE3" w14:textId="77777777" w:rsidR="00D4796F" w:rsidRDefault="00000000">
            <w:r>
              <w:t>0.80000</w:t>
            </w:r>
          </w:p>
        </w:tc>
        <w:tc>
          <w:tcPr>
            <w:tcW w:w="2160" w:type="dxa"/>
          </w:tcPr>
          <w:p w14:paraId="688373B4" w14:textId="77777777" w:rsidR="00D4796F" w:rsidRDefault="00000000">
            <w:r>
              <w:t>0.03000</w:t>
            </w:r>
          </w:p>
        </w:tc>
        <w:tc>
          <w:tcPr>
            <w:tcW w:w="2160" w:type="dxa"/>
          </w:tcPr>
          <w:p w14:paraId="15FAA852" w14:textId="77777777" w:rsidR="00D4796F" w:rsidRDefault="00000000">
            <w:r>
              <w:t>0.06000</w:t>
            </w:r>
          </w:p>
        </w:tc>
      </w:tr>
      <w:tr w:rsidR="00D4796F" w14:paraId="7680250B" w14:textId="77777777">
        <w:tc>
          <w:tcPr>
            <w:tcW w:w="2160" w:type="dxa"/>
          </w:tcPr>
          <w:p w14:paraId="502FF7A4" w14:textId="77777777" w:rsidR="00D4796F" w:rsidRDefault="00000000">
            <w:r>
              <w:t>5</w:t>
            </w:r>
          </w:p>
        </w:tc>
        <w:tc>
          <w:tcPr>
            <w:tcW w:w="2160" w:type="dxa"/>
          </w:tcPr>
          <w:p w14:paraId="5B3C3CDF" w14:textId="77777777" w:rsidR="00D4796F" w:rsidRDefault="00000000">
            <w:r>
              <w:t>0.90000</w:t>
            </w:r>
          </w:p>
        </w:tc>
        <w:tc>
          <w:tcPr>
            <w:tcW w:w="2160" w:type="dxa"/>
          </w:tcPr>
          <w:p w14:paraId="30F81F3D" w14:textId="77777777" w:rsidR="00D4796F" w:rsidRDefault="00000000">
            <w:r>
              <w:t>0.04000</w:t>
            </w:r>
          </w:p>
        </w:tc>
        <w:tc>
          <w:tcPr>
            <w:tcW w:w="2160" w:type="dxa"/>
          </w:tcPr>
          <w:p w14:paraId="39D3340A" w14:textId="77777777" w:rsidR="00D4796F" w:rsidRDefault="00000000">
            <w:r>
              <w:t>0.08000</w:t>
            </w:r>
          </w:p>
        </w:tc>
      </w:tr>
    </w:tbl>
    <w:p w14:paraId="2D1A06CA" w14:textId="77777777" w:rsidR="00D4796F" w:rsidRDefault="00000000">
      <w:pPr>
        <w:pStyle w:val="Ttulo2"/>
      </w:pPr>
      <w:r>
        <w:lastRenderedPageBreak/>
        <w:t>Análisis Crítico</w:t>
      </w:r>
    </w:p>
    <w:p w14:paraId="5A834D85" w14:textId="77777777" w:rsidR="00D4796F" w:rsidRPr="00CD437A" w:rsidRDefault="00000000">
      <w:pPr>
        <w:rPr>
          <w:lang w:val="es-MX"/>
        </w:rPr>
      </w:pPr>
      <w:r w:rsidRPr="00CD437A">
        <w:rPr>
          <w:lang w:val="es-MX"/>
        </w:rPr>
        <w:t>El análisis muestra que ambos métodos convergen rápidamente para valores pequeños de x. Sin embargo, para valores grandes de x, la serie de Taylor y la computación parcial muestran dificultades para alcanzar la tolerancia deseada, resultando en errores relativos significativos.</w:t>
      </w:r>
    </w:p>
    <w:p w14:paraId="7A41D4DC" w14:textId="77777777" w:rsidR="00D4796F" w:rsidRPr="00CD437A" w:rsidRDefault="00000000">
      <w:pPr>
        <w:rPr>
          <w:lang w:val="es-MX"/>
        </w:rPr>
      </w:pPr>
      <w:r w:rsidRPr="00CD437A">
        <w:rPr>
          <w:lang w:val="es-MX"/>
        </w:rPr>
        <w:t>Se observa que el método de computación parcial es más eficiente computacionalmente, ya que evita el cálculo explícito de factoriales y potencias en cada iteración.</w:t>
      </w:r>
    </w:p>
    <w:sectPr w:rsidR="00D4796F" w:rsidRPr="00CD43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340566">
    <w:abstractNumId w:val="8"/>
  </w:num>
  <w:num w:numId="2" w16cid:durableId="1650936652">
    <w:abstractNumId w:val="6"/>
  </w:num>
  <w:num w:numId="3" w16cid:durableId="42949993">
    <w:abstractNumId w:val="5"/>
  </w:num>
  <w:num w:numId="4" w16cid:durableId="971403151">
    <w:abstractNumId w:val="4"/>
  </w:num>
  <w:num w:numId="5" w16cid:durableId="1813669908">
    <w:abstractNumId w:val="7"/>
  </w:num>
  <w:num w:numId="6" w16cid:durableId="2078623764">
    <w:abstractNumId w:val="3"/>
  </w:num>
  <w:num w:numId="7" w16cid:durableId="598370421">
    <w:abstractNumId w:val="2"/>
  </w:num>
  <w:num w:numId="8" w16cid:durableId="522863040">
    <w:abstractNumId w:val="1"/>
  </w:num>
  <w:num w:numId="9" w16cid:durableId="103719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B67"/>
    <w:rsid w:val="00A34344"/>
    <w:rsid w:val="00AA1D8D"/>
    <w:rsid w:val="00B47730"/>
    <w:rsid w:val="00CB0664"/>
    <w:rsid w:val="00CD437A"/>
    <w:rsid w:val="00D479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BE8695"/>
  <w14:defaultImageDpi w14:val="300"/>
  <w15:docId w15:val="{C1B3BF19-2322-47E1-88E8-CC0B9D05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braulio ortega monge</cp:lastModifiedBy>
  <cp:revision>2</cp:revision>
  <dcterms:created xsi:type="dcterms:W3CDTF">2013-12-23T23:15:00Z</dcterms:created>
  <dcterms:modified xsi:type="dcterms:W3CDTF">2024-11-21T05:44:00Z</dcterms:modified>
  <cp:category/>
</cp:coreProperties>
</file>